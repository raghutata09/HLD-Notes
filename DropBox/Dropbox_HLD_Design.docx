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Dropbox HLD (High-Level Design) Document</w:t>
      </w:r>
    </w:p>
    <w:p>
      <w:r>
        <w:t>✅ Objective</w:t>
      </w:r>
    </w:p>
    <w:p>
      <w:r>
        <w:t>Design a scalable Dropbox-like file syncing and storage system that supports:</w:t>
      </w:r>
    </w:p>
    <w:p>
      <w:r>
        <w:t>- Multi-device sync</w:t>
      </w:r>
    </w:p>
    <w:p>
      <w:r>
        <w:t>- File upload/download</w:t>
      </w:r>
    </w:p>
    <w:p>
      <w:r>
        <w:t>- Chunked storage and deduplication</w:t>
      </w:r>
    </w:p>
    <w:p>
      <w:r>
        <w:t>- Offline editing</w:t>
      </w:r>
    </w:p>
    <w:p>
      <w:r>
        <w:t>- Sharing with permission control</w:t>
      </w:r>
    </w:p>
    <w:p>
      <w:r>
        <w:t>- High consistency (ACID) in metadata</w:t>
      </w:r>
    </w:p>
    <w:p/>
    <w:p>
      <w:r>
        <w:t>Core Components</w:t>
      </w:r>
    </w:p>
    <w:p/>
    <w:p>
      <w:r>
        <w:t>1. Client Service</w:t>
      </w:r>
    </w:p>
    <w:p>
      <w:r>
        <w:t>- Detect file changes (using Monitor)</w:t>
      </w:r>
    </w:p>
    <w:p>
      <w:r>
        <w:t>- Break files into 4MB chunks (Chunker)</w:t>
      </w:r>
    </w:p>
    <w:p>
      <w:r>
        <w:t>- Upload only changed chunks (deduplication)</w:t>
      </w:r>
    </w:p>
    <w:p>
      <w:r>
        <w:t>- Handle retries with exponential backoff</w:t>
      </w:r>
    </w:p>
    <w:p>
      <w:r>
        <w:t>- Offline editing with local metadata DB</w:t>
      </w:r>
    </w:p>
    <w:p/>
    <w:p>
      <w:r>
        <w:t>2. Upload/Download Service</w:t>
      </w:r>
    </w:p>
    <w:p>
      <w:r>
        <w:t>- Interact with Chunk Storage</w:t>
      </w:r>
    </w:p>
    <w:p>
      <w:r>
        <w:t>- Connect to Metadata Service to fetch file info</w:t>
      </w:r>
    </w:p>
    <w:p>
      <w:r>
        <w:t>- Upload large files in parallel chunk streams</w:t>
      </w:r>
    </w:p>
    <w:p/>
    <w:p>
      <w:r>
        <w:t>3. Metadata Service</w:t>
      </w:r>
    </w:p>
    <w:p>
      <w:r>
        <w:t>- Maintains global file/chunk metadata</w:t>
      </w:r>
    </w:p>
    <w:p>
      <w:r>
        <w:t>- ACID-compliant SQL database</w:t>
      </w:r>
    </w:p>
    <w:p>
      <w:r>
        <w:t>- Handles sync with client metadata</w:t>
      </w:r>
    </w:p>
    <w:p/>
    <w:p>
      <w:r>
        <w:t>4. Synchronization Service</w:t>
      </w:r>
    </w:p>
    <w:p>
      <w:r>
        <w:t>- Ensures all devices are synced</w:t>
      </w:r>
    </w:p>
    <w:p>
      <w:r>
        <w:t>- Handles conflict resolution</w:t>
      </w:r>
    </w:p>
    <w:p>
      <w:r>
        <w:t>- Publishes file change events (e.g., via Kafka/SNS)</w:t>
      </w:r>
    </w:p>
    <w:p/>
    <w:p>
      <w:r>
        <w:t>5. FilePermission DB</w:t>
      </w:r>
    </w:p>
    <w:p>
      <w:r>
        <w:t>- Stores file access control data (READ/WRITE)</w:t>
      </w:r>
    </w:p>
    <w:p>
      <w:r>
        <w:t>- Shares files between users securely</w:t>
      </w:r>
    </w:p>
    <w:p/>
    <w:p>
      <w:r>
        <w:t>6. Chunk Storage</w:t>
      </w:r>
    </w:p>
    <w:p>
      <w:r>
        <w:t>- Stores all file data in deduplicated 4MB chunks</w:t>
      </w:r>
    </w:p>
    <w:p>
      <w:r>
        <w:t>- Chunk hash used to detect duplicates</w:t>
      </w:r>
    </w:p>
    <w:p>
      <w:r>
        <w:t>- Stored in S3 or blob store</w:t>
      </w:r>
    </w:p>
    <w:p/>
    <w:p>
      <w:r>
        <w:t>7. Notification Service</w:t>
      </w:r>
    </w:p>
    <w:p>
      <w:r>
        <w:t>- Push updates to connected clients</w:t>
      </w:r>
    </w:p>
    <w:p>
      <w:r>
        <w:t>- Can use Kafka / Redis Streams / SNS</w:t>
      </w:r>
    </w:p>
    <w:p/>
    <w:p>
      <w:r>
        <w:t>8. Background Sync/Worker Service</w:t>
      </w:r>
    </w:p>
    <w:p>
      <w:r>
        <w:t>- Async retries for failed uploads/downloads</w:t>
      </w:r>
    </w:p>
    <w:p>
      <w:r>
        <w:t>- Handles queued jobs for offline users</w:t>
      </w:r>
    </w:p>
    <w:p/>
    <w:p>
      <w:r>
        <w:t>9. API Gateway</w:t>
      </w:r>
    </w:p>
    <w:p>
      <w:r>
        <w:t>- Single entry point for clients</w:t>
      </w:r>
    </w:p>
    <w:p>
      <w:r>
        <w:t>- Handles routing, auth, rate-limiting</w:t>
      </w:r>
    </w:p>
    <w:p/>
    <w:p>
      <w:r>
        <w:t>Cloud Services</w:t>
      </w:r>
    </w:p>
    <w:p>
      <w:r>
        <w:t>Use Case            | Recommended Service</w:t>
      </w:r>
    </w:p>
    <w:p>
      <w:r>
        <w:t>---------------------|-------------------------------</w:t>
      </w:r>
    </w:p>
    <w:p>
      <w:r>
        <w:t>File Storage        | AWS S3 / GCP Cloud Storage</w:t>
      </w:r>
    </w:p>
    <w:p>
      <w:r>
        <w:t>Metadata DB         | AWS RDS (PostgreSQL)</w:t>
      </w:r>
    </w:p>
    <w:p>
      <w:r>
        <w:t>Cache (Hot Chunks)  | Redis (AWS ElastiCache)</w:t>
      </w:r>
    </w:p>
    <w:p>
      <w:r>
        <w:t>Notifications       | Kafka / AWS SNS / Redis Stream</w:t>
      </w:r>
    </w:p>
    <w:p>
      <w:r>
        <w:t>Background Jobs     | AWS SQS + Lambda/ECS worker</w:t>
      </w:r>
    </w:p>
    <w:p>
      <w:r>
        <w:t>API Gateway         | AWS API Gateway / NGINX</w:t>
      </w:r>
    </w:p>
    <w:p>
      <w:r>
        <w:t>Monitoring/Alerts   | CloudWatch / Prometheus</w:t>
      </w:r>
    </w:p>
    <w:p>
      <w:r>
        <w:t>Auth Service        | Auth0 / OAuth2 / Cognito</w:t>
      </w:r>
    </w:p>
    <w:p/>
    <w:p>
      <w:r>
        <w:t>Database Schema (SQL)</w:t>
      </w:r>
    </w:p>
    <w:p>
      <w:r>
        <w:t>Users</w:t>
      </w:r>
    </w:p>
    <w:p>
      <w:r>
        <w:t>CREATE TABLE Users (</w:t>
      </w:r>
    </w:p>
    <w:p>
      <w:r>
        <w:t xml:space="preserve">    user_id VARCHAR PRIMARY KEY,</w:t>
      </w:r>
    </w:p>
    <w:p>
      <w:r>
        <w:t xml:space="preserve">    email VARCHAR UNIQUE,</w:t>
      </w:r>
    </w:p>
    <w:p>
      <w:r>
        <w:t xml:space="preserve">    name VARCHAR,</w:t>
      </w:r>
    </w:p>
    <w:p>
      <w:r>
        <w:t xml:space="preserve">    created_at TIMESTAMP</w:t>
      </w:r>
    </w:p>
    <w:p>
      <w:r>
        <w:t>);</w:t>
      </w:r>
    </w:p>
    <w:p/>
    <w:p>
      <w:r>
        <w:t>Files</w:t>
      </w:r>
    </w:p>
    <w:p>
      <w:r>
        <w:t>CREATE TABLE Files (</w:t>
      </w:r>
    </w:p>
    <w:p>
      <w:r>
        <w:t xml:space="preserve">    file_id VARCHAR PRIMARY KEY,</w:t>
      </w:r>
    </w:p>
    <w:p>
      <w:r>
        <w:t xml:space="preserve">    filename VARCHAR,</w:t>
      </w:r>
    </w:p>
    <w:p>
      <w:r>
        <w:t xml:space="preserve">    owner_id VARCHAR REFERENCES Users(user_id),</w:t>
      </w:r>
    </w:p>
    <w:p>
      <w:r>
        <w:t xml:space="preserve">    size BIGINT,</w:t>
      </w:r>
    </w:p>
    <w:p>
      <w:r>
        <w:t xml:space="preserve">    created_at TIMESTAMP</w:t>
      </w:r>
    </w:p>
    <w:p>
      <w:r>
        <w:t>);</w:t>
      </w:r>
    </w:p>
    <w:p/>
    <w:p>
      <w:r>
        <w:t>Chunks</w:t>
      </w:r>
    </w:p>
    <w:p>
      <w:r>
        <w:t>CREATE TABLE Chunks (</w:t>
      </w:r>
    </w:p>
    <w:p>
      <w:r>
        <w:t xml:space="preserve">    chunk_id VARCHAR PRIMARY KEY,</w:t>
      </w:r>
    </w:p>
    <w:p>
      <w:r>
        <w:t xml:space="preserve">    file_id VARCHAR REFERENCES Files(file_id),</w:t>
      </w:r>
    </w:p>
    <w:p>
      <w:r>
        <w:t xml:space="preserve">    sequence_number INT,</w:t>
      </w:r>
    </w:p>
    <w:p>
      <w:r>
        <w:t xml:space="preserve">    chunk_hash VARCHAR,</w:t>
      </w:r>
    </w:p>
    <w:p>
      <w:r>
        <w:t xml:space="preserve">    size INT,</w:t>
      </w:r>
    </w:p>
    <w:p>
      <w:r>
        <w:t xml:space="preserve">    storage_path TEXT</w:t>
      </w:r>
    </w:p>
    <w:p>
      <w:r>
        <w:t>);</w:t>
      </w:r>
    </w:p>
    <w:p/>
    <w:p>
      <w:r>
        <w:t>FilePermissions</w:t>
      </w:r>
    </w:p>
    <w:p>
      <w:r>
        <w:t>CREATE TABLE FilePermissions (</w:t>
      </w:r>
    </w:p>
    <w:p>
      <w:r>
        <w:t xml:space="preserve">    file_id VARCHAR REFERENCES Files(file_id),</w:t>
      </w:r>
    </w:p>
    <w:p>
      <w:r>
        <w:t xml:space="preserve">    user_id VARCHAR REFERENCES Users(user_id),</w:t>
      </w:r>
    </w:p>
    <w:p>
      <w:r>
        <w:t xml:space="preserve">    permission ENUM('READ', 'WRITE', 'OWNER'),</w:t>
      </w:r>
    </w:p>
    <w:p>
      <w:r>
        <w:t xml:space="preserve">    PRIMARY KEY(file_id, user_id)</w:t>
      </w:r>
    </w:p>
    <w:p>
      <w:r>
        <w:t>);</w:t>
      </w:r>
    </w:p>
    <w:p/>
    <w:p>
      <w:r>
        <w:t>SyncEvents</w:t>
      </w:r>
    </w:p>
    <w:p>
      <w:r>
        <w:t>CREATE TABLE SyncEvents (</w:t>
      </w:r>
    </w:p>
    <w:p>
      <w:r>
        <w:t xml:space="preserve">    event_id SERIAL PRIMARY KEY,</w:t>
      </w:r>
    </w:p>
    <w:p>
      <w:r>
        <w:t xml:space="preserve">    file_id VARCHAR,</w:t>
      </w:r>
    </w:p>
    <w:p>
      <w:r>
        <w:t xml:space="preserve">    user_id VARCHAR,</w:t>
      </w:r>
    </w:p>
    <w:p>
      <w:r>
        <w:t xml:space="preserve">    event_type VARCHAR,</w:t>
      </w:r>
    </w:p>
    <w:p>
      <w:r>
        <w:t xml:space="preserve">    timestamp TIMESTAMP</w:t>
      </w:r>
    </w:p>
    <w:p>
      <w:r>
        <w:t>);</w:t>
      </w:r>
    </w:p>
    <w:p/>
    <w:p>
      <w:r>
        <w:t>Performance/Scaling Considerations</w:t>
      </w:r>
    </w:p>
    <w:p>
      <w:r>
        <w:t>- Use consistent hashing for Metadata DB sharding (by file_id)</w:t>
      </w:r>
    </w:p>
    <w:p>
      <w:r>
        <w:t>- Global LRU cache for hot chunks</w:t>
      </w:r>
    </w:p>
    <w:p>
      <w:r>
        <w:t>- CDN (Cloudflare/CloudFront) for large file distribution</w:t>
      </w:r>
    </w:p>
    <w:p>
      <w:r>
        <w:t>- Deduplication inline on client (bandwidth saving) or server (faster UX)</w:t>
      </w:r>
    </w:p>
    <w:p>
      <w:r>
        <w:t>- Retry with exponential backoff for failed syncs</w:t>
      </w:r>
    </w:p>
    <w:p>
      <w:r>
        <w:t>- Partition metadata DB: 50TB across 25 shards (2TB each)</w:t>
      </w:r>
    </w:p>
    <w:p/>
    <w:p>
      <w:r>
        <w:t>Security</w:t>
      </w:r>
    </w:p>
    <w:p>
      <w:r>
        <w:t>- Encrypt chunks at rest (AES-256)</w:t>
      </w:r>
    </w:p>
    <w:p>
      <w:r>
        <w:t>- HTTPS for in-transit data</w:t>
      </w:r>
    </w:p>
    <w:p>
      <w:r>
        <w:t>- Token-based auth (OAuth2)</w:t>
      </w:r>
    </w:p>
    <w:p>
      <w:r>
        <w:t>- Audit logs for access history</w:t>
      </w:r>
    </w:p>
    <w:p/>
    <w:p>
      <w:r>
        <w:t>Conclusion</w:t>
      </w:r>
    </w:p>
    <w:p>
      <w:r>
        <w:t>This Dropbox design is modular, scalable, and aligns with real-world production architecture. It balances user experience (offline edits, fast sync) with backend performance (deduplication, async workers).</w:t>
      </w:r>
    </w:p>
    <w:p/>
    <w:p>
      <w:r>
        <w:t>Perfect for HLD interview discussions 🔥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