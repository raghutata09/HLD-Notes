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Netflix Streaming - SQL &amp; NoSQL DB Schema with Comments</w:t>
      </w:r>
    </w:p>
    <w:p>
      <w:pPr>
        <w:pStyle w:val="Heading1"/>
      </w:pPr>
      <w:r>
        <w:t>1. SQL Tables (Structured Relational Data)</w:t>
      </w:r>
    </w:p>
    <w:p>
      <w:pPr>
        <w:pStyle w:val="Heading2"/>
      </w:pPr>
      <w:r>
        <w:t>Table: users</w:t>
      </w:r>
    </w:p>
    <w:p>
      <w:r>
        <w:br/>
        <w:t>CREATE TABLE users (</w:t>
        <w:br/>
        <w:t xml:space="preserve">    user_id UUID PRIMARY KEY,  -- Unique ID for each user</w:t>
        <w:br/>
        <w:t xml:space="preserve">    email VARCHAR(255) UNIQUE NOT NULL,  -- User's login email</w:t>
        <w:br/>
        <w:t xml:space="preserve">    name VARCHAR(255),  -- Full name of the user</w:t>
        <w:br/>
        <w:t xml:space="preserve">    created_at TIMESTAMP,  -- Account creation time</w:t>
        <w:br/>
        <w:t xml:space="preserve">    last_login TIMESTAMP  -- Last time the user logged in</w:t>
        <w:br/>
        <w:t>);</w:t>
        <w:br/>
      </w:r>
    </w:p>
    <w:p>
      <w:pPr>
        <w:pStyle w:val="Heading2"/>
      </w:pPr>
      <w:r>
        <w:t>Table: videos</w:t>
      </w:r>
    </w:p>
    <w:p>
      <w:r>
        <w:br/>
        <w:t>CREATE TABLE videos (</w:t>
        <w:br/>
        <w:t xml:space="preserve">    video_id UUID PRIMARY KEY,  -- Unique ID per uploaded video</w:t>
        <w:br/>
        <w:t xml:space="preserve">    title VARCHAR(255),  -- Name/title of the video</w:t>
        <w:br/>
        <w:t xml:space="preserve">    description TEXT,  -- Summary or description of the video</w:t>
        <w:br/>
        <w:t xml:space="preserve">    uploaded_by UUID REFERENCES users(user_id),  -- Uploader's user_id</w:t>
        <w:br/>
        <w:t xml:space="preserve">    upload_time TIMESTAMP,  -- Timestamp when the video was uploaded</w:t>
        <w:br/>
        <w:t xml:space="preserve">    duration INT,  -- Length of video in seconds</w:t>
        <w:br/>
        <w:t xml:space="preserve">    category VARCHAR(100),  -- Genre/category (e.g., Comedy, Drama)</w:t>
        <w:br/>
        <w:t xml:space="preserve">    status VARCHAR(50)  -- Current state: transcoding, ready, error</w:t>
        <w:br/>
        <w:t>);</w:t>
        <w:br/>
      </w:r>
    </w:p>
    <w:p>
      <w:pPr>
        <w:pStyle w:val="Heading2"/>
      </w:pPr>
      <w:r>
        <w:t>Table: user_watch_history</w:t>
      </w:r>
    </w:p>
    <w:p>
      <w:r>
        <w:br/>
        <w:t>CREATE TABLE user_watch_history (</w:t>
        <w:br/>
        <w:t xml:space="preserve">    user_id UUID REFERENCES users(user_id),  -- Who watched</w:t>
        <w:br/>
        <w:t xml:space="preserve">    video_id UUID REFERENCES videos(video_id),  -- What video</w:t>
        <w:br/>
        <w:t xml:space="preserve">    last_watched TIMESTAMP,  -- When was it last played</w:t>
        <w:br/>
        <w:t xml:space="preserve">    watched_duration INT,  -- Total seconds watched</w:t>
        <w:br/>
        <w:t xml:space="preserve">    PRIMARY KEY (user_id, video_id)  -- Unique record per user+video</w:t>
        <w:br/>
        <w:t>);</w:t>
        <w:br/>
      </w:r>
    </w:p>
    <w:p>
      <w:pPr>
        <w:pStyle w:val="Heading1"/>
      </w:pPr>
      <w:r>
        <w:t>2. NoSQL Tables (Flexible / High Throughput)</w:t>
      </w:r>
    </w:p>
    <w:p>
      <w:r>
        <w:t>These would ideally be implemented using MongoDB, DynamoDB, or BigQuery/ElasticSearch depending on access patterns.</w:t>
      </w:r>
    </w:p>
    <w:p>
      <w:pPr>
        <w:pStyle w:val="Heading2"/>
      </w:pPr>
      <w:r>
        <w:t>Collection: video_chunks</w:t>
      </w:r>
    </w:p>
    <w:p>
      <w:r>
        <w:br/>
        <w:t>{</w:t>
        <w:br/>
        <w:t xml:space="preserve">  "chunk_id": "UUID",</w:t>
        <w:br/>
        <w:t xml:space="preserve">  "video_id": "UUID",              // Associated video</w:t>
        <w:br/>
        <w:t xml:space="preserve">  "resolution": "1080p",           // 144p, 720p, 1080p, etc.</w:t>
        <w:br/>
        <w:t xml:space="preserve">  "chunk_index": 3,                // Order of this chunk in playback</w:t>
        <w:br/>
        <w:t xml:space="preserve">  "url": "https://cdn.net/video/chunk3.ts",  // CDN link to chunk</w:t>
        <w:br/>
        <w:t xml:space="preserve">  "bitrate": 2500,                 // Bits per second (2500 kbps for 1080p)</w:t>
        <w:br/>
        <w:t xml:space="preserve">  "duration_sec": 6                // Chunk duration in seconds (usually ~6)</w:t>
        <w:br/>
        <w:t>}</w:t>
        <w:br/>
      </w:r>
    </w:p>
    <w:p>
      <w:r>
        <w:t>bitrate explanation: Determines the video quality and bandwidth usage for the chunk. Higher bitrate = better video quality but needs faster internet.</w:t>
      </w:r>
    </w:p>
    <w:p>
      <w:pPr>
        <w:pStyle w:val="Heading2"/>
      </w:pPr>
      <w:r>
        <w:t>Collection: manifests</w:t>
      </w:r>
    </w:p>
    <w:p>
      <w:r>
        <w:br/>
        <w:t>{</w:t>
        <w:br/>
        <w:t xml:space="preserve">  "manifest_id": "UUID",</w:t>
        <w:br/>
        <w:t xml:space="preserve">  "video_id": "UUID",</w:t>
        <w:br/>
        <w:t xml:space="preserve">  "resolution": "720p",</w:t>
        <w:br/>
        <w:t xml:space="preserve">  "manifest_url": "https://cdn.net/video/manifest720p.m3u8"</w:t>
        <w:br/>
        <w:t>}</w:t>
        <w:br/>
      </w:r>
    </w:p>
    <w:p>
      <w:r>
        <w:t>Manifest links help video players load the correct resolution and ordering of chunks.</w:t>
      </w:r>
    </w:p>
    <w:p>
      <w:pPr>
        <w:pStyle w:val="Heading2"/>
      </w:pPr>
      <w:r>
        <w:t>Collection: stream_events</w:t>
      </w:r>
    </w:p>
    <w:p>
      <w:r>
        <w:br/>
        <w:t>{</w:t>
        <w:br/>
        <w:t xml:space="preserve">  "event_id": "UUID",</w:t>
        <w:br/>
        <w:t xml:space="preserve">  "user_id": "UUID",</w:t>
        <w:br/>
        <w:t xml:space="preserve">  "video_id": "UUID",</w:t>
        <w:br/>
        <w:t xml:space="preserve">  "event_type": "buffer",         // play, pause, quality_change, etc.</w:t>
        <w:br/>
        <w:t xml:space="preserve">  "timestamp": "2024-04-24T10:11:12Z",</w:t>
        <w:br/>
        <w:t xml:space="preserve">  "resolution": "1080p",</w:t>
        <w:br/>
        <w:t xml:space="preserve">  "chunk_index": 4</w:t>
        <w:br/>
        <w:t>}</w:t>
        <w:br/>
      </w:r>
    </w:p>
    <w:p>
      <w:r>
        <w:t>These logs are useful for:</w:t>
        <w:br/>
        <w:t>- Diagnosing streaming issues</w:t>
        <w:br/>
        <w:t>- Playback analytics</w:t>
        <w:br/>
        <w:t>- Quality monitoring (QoE)</w:t>
      </w:r>
    </w:p>
    <w:p>
      <w:pPr>
        <w:pStyle w:val="Heading1"/>
      </w:pPr>
      <w:r>
        <w:t>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Table Name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users</w:t>
            </w:r>
          </w:p>
        </w:tc>
        <w:tc>
          <w:tcPr>
            <w:tcW w:type="dxa" w:w="2880"/>
          </w:tcPr>
          <w:p>
            <w:r>
              <w:t>SQL</w:t>
            </w:r>
          </w:p>
        </w:tc>
        <w:tc>
          <w:tcPr>
            <w:tcW w:type="dxa" w:w="2880"/>
          </w:tcPr>
          <w:p>
            <w:r>
              <w:t>Manage user accounts and auth</w:t>
            </w:r>
          </w:p>
        </w:tc>
      </w:tr>
      <w:tr>
        <w:tc>
          <w:tcPr>
            <w:tcW w:type="dxa" w:w="2880"/>
          </w:tcPr>
          <w:p>
            <w:r>
              <w:t>videos</w:t>
            </w:r>
          </w:p>
        </w:tc>
        <w:tc>
          <w:tcPr>
            <w:tcW w:type="dxa" w:w="2880"/>
          </w:tcPr>
          <w:p>
            <w:r>
              <w:t>SQL</w:t>
            </w:r>
          </w:p>
        </w:tc>
        <w:tc>
          <w:tcPr>
            <w:tcW w:type="dxa" w:w="2880"/>
          </w:tcPr>
          <w:p>
            <w:r>
              <w:t>Store metadata of uploaded videos</w:t>
            </w:r>
          </w:p>
        </w:tc>
      </w:tr>
      <w:tr>
        <w:tc>
          <w:tcPr>
            <w:tcW w:type="dxa" w:w="2880"/>
          </w:tcPr>
          <w:p>
            <w:r>
              <w:t>user_watch_history</w:t>
            </w:r>
          </w:p>
        </w:tc>
        <w:tc>
          <w:tcPr>
            <w:tcW w:type="dxa" w:w="2880"/>
          </w:tcPr>
          <w:p>
            <w:r>
              <w:t>SQL</w:t>
            </w:r>
          </w:p>
        </w:tc>
        <w:tc>
          <w:tcPr>
            <w:tcW w:type="dxa" w:w="2880"/>
          </w:tcPr>
          <w:p>
            <w:r>
              <w:t>Track what user watched and progress</w:t>
            </w:r>
          </w:p>
        </w:tc>
      </w:tr>
      <w:tr>
        <w:tc>
          <w:tcPr>
            <w:tcW w:type="dxa" w:w="2880"/>
          </w:tcPr>
          <w:p>
            <w:r>
              <w:t>video_chunks</w:t>
            </w:r>
          </w:p>
        </w:tc>
        <w:tc>
          <w:tcPr>
            <w:tcW w:type="dxa" w:w="2880"/>
          </w:tcPr>
          <w:p>
            <w:r>
              <w:t>NoSQL</w:t>
            </w:r>
          </w:p>
        </w:tc>
        <w:tc>
          <w:tcPr>
            <w:tcW w:type="dxa" w:w="2880"/>
          </w:tcPr>
          <w:p>
            <w:r>
              <w:t>Store metadata for each video chunk</w:t>
            </w:r>
          </w:p>
        </w:tc>
      </w:tr>
      <w:tr>
        <w:tc>
          <w:tcPr>
            <w:tcW w:type="dxa" w:w="2880"/>
          </w:tcPr>
          <w:p>
            <w:r>
              <w:t>manifests</w:t>
            </w:r>
          </w:p>
        </w:tc>
        <w:tc>
          <w:tcPr>
            <w:tcW w:type="dxa" w:w="2880"/>
          </w:tcPr>
          <w:p>
            <w:r>
              <w:t>NoSQL</w:t>
            </w:r>
          </w:p>
        </w:tc>
        <w:tc>
          <w:tcPr>
            <w:tcW w:type="dxa" w:w="2880"/>
          </w:tcPr>
          <w:p>
            <w:r>
              <w:t>Mapping of resolutions to chunks</w:t>
            </w:r>
          </w:p>
        </w:tc>
      </w:tr>
      <w:tr>
        <w:tc>
          <w:tcPr>
            <w:tcW w:type="dxa" w:w="2880"/>
          </w:tcPr>
          <w:p>
            <w:r>
              <w:t>stream_events</w:t>
            </w:r>
          </w:p>
        </w:tc>
        <w:tc>
          <w:tcPr>
            <w:tcW w:type="dxa" w:w="2880"/>
          </w:tcPr>
          <w:p>
            <w:r>
              <w:t>NoSQL</w:t>
            </w:r>
          </w:p>
        </w:tc>
        <w:tc>
          <w:tcPr>
            <w:tcW w:type="dxa" w:w="2880"/>
          </w:tcPr>
          <w:p>
            <w:r>
              <w:t>High-volume real-time playback events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